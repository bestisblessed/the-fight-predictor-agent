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Tale of the Tape: Dan Hooker vs. Justin Gaethje</w:t>
      </w:r>
    </w:p>
    <w:p>
      <w:pPr>
        <w:pStyle w:val="Heading2"/>
        <w:jc w:val="center"/>
      </w:pPr>
      <w:r>
        <w:t>Fight Overview</w:t>
      </w:r>
    </w:p>
    <w:p>
      <w:pPr>
        <w:jc w:val="center"/>
      </w:pPr>
      <w:r>
        <w:t>Weight Class: lightweight Bout</w:t>
      </w:r>
    </w:p>
    <w:p/>
    <w:p>
      <w:pPr>
        <w:pStyle w:val="Heading2"/>
        <w:jc w:val="center"/>
      </w:pPr>
      <w:r>
        <w:t>Fighter Comparison</w:t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0"/>
        <w:gridCol w:w="2400"/>
        <w:gridCol w:w="2400"/>
      </w:tblGrid>
      <w:tr>
        <w:tc>
          <w:tcPr>
            <w:tcW w:type="dxa" w:w="2880"/>
            <w:shd w:fill="D9D9D9"/>
          </w:tcPr>
          <w:p>
            <w:pPr>
              <w:jc w:val="center"/>
            </w:pPr>
            <w:r>
              <w:rPr>
                <w:b/>
                <w:sz w:val="22"/>
              </w:rPr>
            </w:r>
          </w:p>
        </w:tc>
        <w:tc>
          <w:tcPr>
            <w:tcW w:type="dxa" w:w="2880"/>
            <w:shd w:fill="D9D9D9"/>
          </w:tcPr>
          <w:p>
            <w:pPr>
              <w:jc w:val="center"/>
            </w:pPr>
            <w:r>
              <w:rPr>
                <w:b/>
                <w:sz w:val="22"/>
              </w:rPr>
              <w:t>Dan Hooker</w:t>
            </w:r>
          </w:p>
        </w:tc>
        <w:tc>
          <w:tcPr>
            <w:tcW w:type="dxa" w:w="2880"/>
            <w:shd w:fill="D9D9D9"/>
          </w:tcPr>
          <w:p>
            <w:pPr>
              <w:jc w:val="center"/>
            </w:pPr>
            <w:r>
              <w:rPr>
                <w:b/>
                <w:sz w:val="22"/>
              </w:rPr>
              <w:t>Justin Gaethje</w:t>
            </w:r>
          </w:p>
        </w:tc>
      </w:tr>
      <w:tr>
        <w:tc>
          <w:tcPr>
            <w:tcW w:type="dxa" w:w="400"/>
          </w:tcPr>
          <w:p>
            <w:pPr>
              <w:jc w:val="center"/>
            </w:pPr>
            <w:r>
              <w:rPr>
                <w:b/>
                <w:sz w:val="20"/>
              </w:rPr>
              <w:t>Weight Class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lightweight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lightweight</w:t>
            </w:r>
          </w:p>
        </w:tc>
      </w:tr>
      <w:tr>
        <w:tc>
          <w:tcPr>
            <w:tcW w:type="dxa" w:w="400"/>
          </w:tcPr>
          <w:p>
            <w:pPr>
              <w:jc w:val="center"/>
            </w:pPr>
            <w:r>
              <w:rPr>
                <w:b/>
                <w:sz w:val="20"/>
              </w:rPr>
              <w:t>Wins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</w:tr>
      <w:tr>
        <w:tc>
          <w:tcPr>
            <w:tcW w:type="dxa" w:w="400"/>
          </w:tcPr>
          <w:p>
            <w:pPr>
              <w:jc w:val="center"/>
            </w:pPr>
            <w:r>
              <w:rPr>
                <w:b/>
                <w:sz w:val="20"/>
              </w:rPr>
              <w:t>Losses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</w:tr>
      <w:tr>
        <w:tc>
          <w:tcPr>
            <w:tcW w:type="dxa" w:w="400"/>
          </w:tcPr>
          <w:p>
            <w:pPr>
              <w:jc w:val="center"/>
            </w:pPr>
            <w:r>
              <w:rPr>
                <w:b/>
                <w:sz w:val="20"/>
              </w:rPr>
              <w:t>Win Streak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tcPr>
            <w:tcW w:type="dxa" w:w="400"/>
          </w:tcPr>
          <w:p>
            <w:pPr>
              <w:jc w:val="center"/>
            </w:pPr>
            <w:r>
              <w:rPr>
                <w:b/>
                <w:sz w:val="20"/>
              </w:rPr>
              <w:t>Recent Win Rate (5 fights)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</w:tr>
      <w:tr>
        <w:tc>
          <w:tcPr>
            <w:tcW w:type="dxa" w:w="400"/>
          </w:tcPr>
          <w:p>
            <w:pPr>
              <w:jc w:val="center"/>
            </w:pPr>
            <w:r>
              <w:rPr>
                <w:b/>
                <w:sz w:val="20"/>
              </w:rPr>
              <w:t>Height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6'0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5'11</w:t>
            </w:r>
          </w:p>
        </w:tc>
      </w:tr>
      <w:tr>
        <w:tc>
          <w:tcPr>
            <w:tcW w:type="dxa" w:w="400"/>
          </w:tcPr>
          <w:p>
            <w:pPr>
              <w:jc w:val="center"/>
            </w:pPr>
            <w:r>
              <w:rPr>
                <w:b/>
                <w:sz w:val="20"/>
              </w:rPr>
              <w:t>Reach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75"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20"/>
              </w:rPr>
              <w:t>70"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